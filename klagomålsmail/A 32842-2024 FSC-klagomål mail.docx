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32842-2024 i Perstorps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